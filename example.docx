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Document Creation Example</w:t>
      </w:r>
    </w:p>
    <w:p>
      <w:r>
        <w:rPr>
          <w:b/>
          <w:i/>
        </w:rPr>
        <w:t>This is a sample document created using the python-docx library.</w:t>
      </w:r>
    </w:p>
    <w:p>
      <w:pPr>
        <w:pStyle w:val="Heading2"/>
      </w:pPr>
      <w:r>
        <w:t>Section 1: Introduction</w:t>
      </w:r>
    </w:p>
    <w:p>
      <w:r>
        <w:rPr>
          <w:b/>
        </w:rPr>
        <w:t>Bullet 1</w:t>
      </w:r>
      <w:r>
        <w:t xml:space="preserve"> - This is the first bullet point.</w:t>
      </w:r>
      <w:r>
        <w:br/>
      </w:r>
      <w:r>
        <w:rPr>
          <w:b/>
        </w:rPr>
        <w:t>Bullet 2</w:t>
      </w:r>
      <w:r>
        <w:t xml:space="preserve"> - This is the second bullet 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