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Reporte del Equipo E2095 </w:t>
      </w:r>
    </w:p>
    <w:p>
      <w:pPr>
        <w:jc w:val="center"/>
      </w:pPr>
      <w:r>
        <w:rPr>
          <w:b/>
          <w:i/>
        </w:rPr>
        <w:t>reporte de diganostico y reparacion</w:t>
      </w:r>
    </w:p>
    <w:p>
      <w:pPr>
        <w:pStyle w:val="Heading2"/>
      </w:pPr>
      <w:r>
        <w:t>diagnostico</w:t>
      </w:r>
    </w:p>
    <w:p>
      <w:r>
        <w:rPr>
          <w:b/>
        </w:rPr>
        <w:t>Bullet 1</w:t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